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>
        <w:tc>
          <w:tcPr>
            <w:tcW w:type="dxa" w:w="618"/>
          </w:tcPr>
          <w:p>
            <w:r>
              <w:t xml:space="preserve"> 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M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W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F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M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W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F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M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W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F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M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W</w:t>
            </w:r>
          </w:p>
        </w:tc>
        <w:tc>
          <w:tcPr>
            <w:tcW w:type="dxa" w:w="618"/>
          </w:tcPr>
          <w:p>
            <w:r>
              <w:t>T</w:t>
            </w:r>
          </w:p>
        </w:tc>
        <w:tc>
          <w:tcPr>
            <w:tcW w:type="dxa" w:w="618"/>
          </w:tcPr>
          <w:p>
            <w:r>
              <w:t>F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S</w:t>
            </w:r>
          </w:p>
        </w:tc>
        <w:tc>
          <w:tcPr>
            <w:tcW w:type="dxa" w:w="618"/>
          </w:tcPr>
          <w:p>
            <w:r>
              <w:t>M</w:t>
            </w:r>
          </w:p>
        </w:tc>
        <w:tc>
          <w:tcPr>
            <w:tcW w:type="dxa" w:w="618"/>
          </w:tcPr>
          <w:p>
            <w:r>
              <w:t>T</w:t>
            </w:r>
          </w:p>
        </w:tc>
      </w:tr>
      <w:tr>
        <w:tc>
          <w:tcPr>
            <w:tcW w:type="dxa" w:w="618"/>
          </w:tcPr>
          <w:p>
            <w:r>
              <w:t>names</w:t>
            </w:r>
          </w:p>
        </w:tc>
        <w:tc>
          <w:tcPr>
            <w:tcW w:type="dxa" w:w="618"/>
          </w:tcPr>
          <w:p>
            <w:r>
              <w:t>1</w:t>
            </w:r>
          </w:p>
        </w:tc>
        <w:tc>
          <w:tcPr>
            <w:tcW w:type="dxa" w:w="618"/>
          </w:tcPr>
          <w:p>
            <w:r>
              <w:t>2</w:t>
            </w:r>
          </w:p>
        </w:tc>
        <w:tc>
          <w:tcPr>
            <w:tcW w:type="dxa" w:w="618"/>
          </w:tcPr>
          <w:p>
            <w:r>
              <w:t>3</w:t>
            </w:r>
          </w:p>
        </w:tc>
        <w:tc>
          <w:tcPr>
            <w:tcW w:type="dxa" w:w="618"/>
          </w:tcPr>
          <w:p>
            <w:r>
              <w:t>4</w:t>
            </w:r>
          </w:p>
        </w:tc>
        <w:tc>
          <w:tcPr>
            <w:tcW w:type="dxa" w:w="618"/>
          </w:tcPr>
          <w:p>
            <w:r>
              <w:t>5</w:t>
            </w:r>
          </w:p>
        </w:tc>
        <w:tc>
          <w:tcPr>
            <w:tcW w:type="dxa" w:w="618"/>
          </w:tcPr>
          <w:p>
            <w:r>
              <w:t>6</w:t>
            </w:r>
          </w:p>
        </w:tc>
        <w:tc>
          <w:tcPr>
            <w:tcW w:type="dxa" w:w="618"/>
          </w:tcPr>
          <w:p>
            <w:r>
              <w:t>7</w:t>
            </w:r>
          </w:p>
        </w:tc>
        <w:tc>
          <w:tcPr>
            <w:tcW w:type="dxa" w:w="618"/>
          </w:tcPr>
          <w:p>
            <w:r>
              <w:t>8</w:t>
            </w:r>
          </w:p>
        </w:tc>
        <w:tc>
          <w:tcPr>
            <w:tcW w:type="dxa" w:w="618"/>
          </w:tcPr>
          <w:p>
            <w:r>
              <w:t>9</w:t>
            </w:r>
          </w:p>
        </w:tc>
        <w:tc>
          <w:tcPr>
            <w:tcW w:type="dxa" w:w="618"/>
          </w:tcPr>
          <w:p>
            <w:r>
              <w:t>10</w:t>
            </w:r>
          </w:p>
        </w:tc>
        <w:tc>
          <w:tcPr>
            <w:tcW w:type="dxa" w:w="618"/>
          </w:tcPr>
          <w:p>
            <w:r>
              <w:t>11</w:t>
            </w:r>
          </w:p>
        </w:tc>
        <w:tc>
          <w:tcPr>
            <w:tcW w:type="dxa" w:w="618"/>
          </w:tcPr>
          <w:p>
            <w:r>
              <w:t>12</w:t>
            </w:r>
          </w:p>
        </w:tc>
        <w:tc>
          <w:tcPr>
            <w:tcW w:type="dxa" w:w="618"/>
          </w:tcPr>
          <w:p>
            <w:r>
              <w:t>13</w:t>
            </w:r>
          </w:p>
        </w:tc>
        <w:tc>
          <w:tcPr>
            <w:tcW w:type="dxa" w:w="618"/>
          </w:tcPr>
          <w:p>
            <w:r>
              <w:t>14</w:t>
            </w:r>
          </w:p>
        </w:tc>
        <w:tc>
          <w:tcPr>
            <w:tcW w:type="dxa" w:w="618"/>
          </w:tcPr>
          <w:p>
            <w:r>
              <w:t>15</w:t>
            </w:r>
          </w:p>
        </w:tc>
        <w:tc>
          <w:tcPr>
            <w:tcW w:type="dxa" w:w="618"/>
          </w:tcPr>
          <w:p>
            <w:r>
              <w:t>16</w:t>
            </w:r>
          </w:p>
        </w:tc>
        <w:tc>
          <w:tcPr>
            <w:tcW w:type="dxa" w:w="618"/>
          </w:tcPr>
          <w:p>
            <w:r>
              <w:t>17</w:t>
            </w:r>
          </w:p>
        </w:tc>
        <w:tc>
          <w:tcPr>
            <w:tcW w:type="dxa" w:w="618"/>
          </w:tcPr>
          <w:p>
            <w:r>
              <w:t>18</w:t>
            </w:r>
          </w:p>
        </w:tc>
        <w:tc>
          <w:tcPr>
            <w:tcW w:type="dxa" w:w="618"/>
          </w:tcPr>
          <w:p>
            <w:r>
              <w:t>19</w:t>
            </w:r>
          </w:p>
        </w:tc>
        <w:tc>
          <w:tcPr>
            <w:tcW w:type="dxa" w:w="618"/>
          </w:tcPr>
          <w:p>
            <w:r>
              <w:t>20</w:t>
            </w:r>
          </w:p>
        </w:tc>
        <w:tc>
          <w:tcPr>
            <w:tcW w:type="dxa" w:w="618"/>
          </w:tcPr>
          <w:p>
            <w:r>
              <w:t>21</w:t>
            </w:r>
          </w:p>
        </w:tc>
        <w:tc>
          <w:tcPr>
            <w:tcW w:type="dxa" w:w="618"/>
          </w:tcPr>
          <w:p>
            <w:r>
              <w:t>22</w:t>
            </w:r>
          </w:p>
        </w:tc>
        <w:tc>
          <w:tcPr>
            <w:tcW w:type="dxa" w:w="618"/>
          </w:tcPr>
          <w:p>
            <w:r>
              <w:t>23</w:t>
            </w:r>
          </w:p>
        </w:tc>
        <w:tc>
          <w:tcPr>
            <w:tcW w:type="dxa" w:w="618"/>
          </w:tcPr>
          <w:p>
            <w:r>
              <w:t>24</w:t>
            </w:r>
          </w:p>
        </w:tc>
        <w:tc>
          <w:tcPr>
            <w:tcW w:type="dxa" w:w="618"/>
          </w:tcPr>
          <w:p>
            <w:r>
              <w:t>25</w:t>
            </w:r>
          </w:p>
        </w:tc>
        <w:tc>
          <w:tcPr>
            <w:tcW w:type="dxa" w:w="618"/>
          </w:tcPr>
          <w:p>
            <w:r>
              <w:t>26</w:t>
            </w:r>
          </w:p>
        </w:tc>
        <w:tc>
          <w:tcPr>
            <w:tcW w:type="dxa" w:w="618"/>
          </w:tcPr>
          <w:p>
            <w:r>
              <w:t>27</w:t>
            </w:r>
          </w:p>
        </w:tc>
        <w:tc>
          <w:tcPr>
            <w:tcW w:type="dxa" w:w="618"/>
          </w:tcPr>
          <w:p>
            <w:r>
              <w:t>28</w:t>
            </w:r>
          </w:p>
        </w:tc>
        <w:tc>
          <w:tcPr>
            <w:tcW w:type="dxa" w:w="618"/>
          </w:tcPr>
          <w:p>
            <w:r>
              <w:t>29</w:t>
            </w:r>
          </w:p>
        </w:tc>
        <w:tc>
          <w:tcPr>
            <w:tcW w:type="dxa" w:w="618"/>
          </w:tcPr>
          <w:p>
            <w:r>
              <w:t>30</w:t>
            </w:r>
          </w:p>
        </w:tc>
        <w:tc>
          <w:tcPr>
            <w:tcW w:type="dxa" w:w="618"/>
          </w:tcPr>
          <w:p>
            <w:r>
              <w:t>31</w:t>
            </w:r>
          </w:p>
        </w:tc>
      </w:tr>
      <w:tr>
        <w:tc>
          <w:tcPr>
            <w:tcW w:type="dxa" w:w="618"/>
          </w:tcPr>
          <w:p>
            <w:r>
              <w:t>SMITH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</w:tr>
      <w:tr>
        <w:tc>
          <w:tcPr>
            <w:tcW w:type="dxa" w:w="618"/>
          </w:tcPr>
          <w:p>
            <w:r>
              <w:t>JOHNSON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WILLIAMS</w:t>
            </w:r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BROWN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JONES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</w:tr>
      <w:tr>
        <w:tc>
          <w:tcPr>
            <w:tcW w:type="dxa" w:w="618"/>
          </w:tcPr>
          <w:p>
            <w:r>
              <w:t>MILLER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DAVIS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GARCIA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RODRIGUEZ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</w:tr>
      <w:tr>
        <w:tc>
          <w:tcPr>
            <w:tcW w:type="dxa" w:w="618"/>
          </w:tcPr>
          <w:p>
            <w:r>
              <w:t>WILSON</w:t>
            </w:r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</w:tr>
      <w:tr>
        <w:tc>
          <w:tcPr>
            <w:tcW w:type="dxa" w:w="618"/>
          </w:tcPr>
          <w:p>
            <w:r>
              <w:t>MARTINEZ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ANDERSON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</w:tr>
      <w:tr>
        <w:tc>
          <w:tcPr>
            <w:tcW w:type="dxa" w:w="618"/>
          </w:tcPr>
          <w:p>
            <w:r>
              <w:t>TAYLOR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</w:tr>
      <w:tr>
        <w:tc>
          <w:tcPr>
            <w:tcW w:type="dxa" w:w="618"/>
          </w:tcPr>
          <w:p>
            <w:r>
              <w:t>THOMAS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HERNANDEZ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MOORE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MARTIN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JACKSON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THOMPSON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WHITE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LOPEZ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LEE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</w:tr>
      <w:tr>
        <w:tc>
          <w:tcPr>
            <w:tcW w:type="dxa" w:w="618"/>
          </w:tcPr>
          <w:p>
            <w:r>
              <w:t>GONZALEZ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HARRIS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CLARK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</w:tr>
      <w:tr>
        <w:tc>
          <w:tcPr>
            <w:tcW w:type="dxa" w:w="618"/>
          </w:tcPr>
          <w:p>
            <w:r>
              <w:t>LEWIS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ROBINSON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WALKER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PEREZ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HALL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YOUNG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ALLEN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SANCHEZ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WRIGHT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KING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SCOTT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GREEN</w:t>
            </w:r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BAKER</w:t>
            </w:r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</w:tr>
      <w:tr>
        <w:tc>
          <w:tcPr>
            <w:tcW w:type="dxa" w:w="618"/>
          </w:tcPr>
          <w:p>
            <w:r>
              <w:t>ADAMS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PM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>
              <w:t>N</w:t>
            </w:r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  <w:tc>
          <w:tcPr>
            <w:tcW w:type="dxa" w:w="618"/>
          </w:tcPr>
          <w:p>
            <w:r/>
          </w:p>
        </w:tc>
      </w:tr>
    </w:tbl>
    <w:sectPr w:rsidR="00FC693F" w:rsidRPr="0006063C" w:rsidSect="00034616">
      <w:pgSz w:w="23380" w:h="165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